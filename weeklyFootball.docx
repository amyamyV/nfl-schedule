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Verdana" w:hAnsi="Verdana"/>
          <w:b/>
          <w:color w:val="000000"/>
          <w:sz w:val="16"/>
        </w:rPr>
        <w:t>9-5 THU</w:t>
      </w:r>
    </w:p>
    <w:p>
      <w:pPr>
        <w:spacing w:before="0"/>
      </w:pPr>
      <w:r>
        <w:rPr>
          <w:rFonts w:ascii="Verdana" w:hAnsi="Verdana"/>
          <w:b/>
          <w:color w:val="172492"/>
          <w:sz w:val="20"/>
        </w:rPr>
        <w:t>GREEN BAY</w:t>
        <w:br/>
        <w:t>CHICAGO</w:t>
      </w:r>
    </w:p>
    <w:p>
      <w:pPr>
        <w:spacing w:after="0"/>
      </w:pPr>
      <w:r>
        <w:rPr>
          <w:rFonts w:ascii="Verdana" w:hAnsi="Verdana"/>
          <w:b/>
          <w:color w:val="000000"/>
          <w:sz w:val="16"/>
        </w:rPr>
        <w:t>9-8 SUN</w:t>
      </w:r>
    </w:p>
    <w:p>
      <w:pPr>
        <w:spacing w:before="0"/>
      </w:pPr>
      <w:r>
        <w:rPr>
          <w:rFonts w:ascii="Verdana" w:hAnsi="Verdana"/>
          <w:b/>
          <w:color w:val="172492"/>
          <w:sz w:val="20"/>
        </w:rPr>
        <w:t>TENNESSEE</w:t>
        <w:br/>
        <w:t>CLEVELAND</w:t>
        <w:br/>
        <w:br/>
        <w:t>BALTIMORE</w:t>
        <w:br/>
        <w:t>MIAMI</w:t>
        <w:br/>
        <w:br/>
        <w:t>ATLANTA</w:t>
        <w:br/>
        <w:t>MINNESOTA</w:t>
        <w:br/>
        <w:br/>
        <w:t>BUFFALO</w:t>
        <w:br/>
        <w:t>NEW YORK</w:t>
        <w:br/>
        <w:br/>
        <w:t>WASHINGTON</w:t>
        <w:br/>
        <w:t>PHILADELPHIA</w:t>
        <w:br/>
        <w:br/>
        <w:t>LOS ANGELES</w:t>
        <w:br/>
        <w:t>CAROLINA</w:t>
        <w:br/>
        <w:br/>
        <w:t>KANSAS CITY</w:t>
        <w:br/>
        <w:t>JACKSONVILLE</w:t>
        <w:br/>
        <w:br/>
        <w:t>INDIANAPOLIS</w:t>
        <w:br/>
        <w:t>LOS ANGELES</w:t>
        <w:br/>
        <w:br/>
        <w:t>CINCINNATI</w:t>
        <w:br/>
        <w:t>SEATTLE</w:t>
        <w:br/>
        <w:br/>
        <w:t>NEW YORK</w:t>
        <w:br/>
        <w:t>DALLAS</w:t>
        <w:br/>
        <w:br/>
        <w:t>DETROIT</w:t>
        <w:br/>
        <w:t>ARIZONA</w:t>
        <w:br/>
        <w:br/>
        <w:t>SAN FRANCISCO</w:t>
        <w:br/>
        <w:t>TAMPA BAY</w:t>
        <w:br/>
        <w:br/>
        <w:t>PITTSBURGH</w:t>
        <w:br/>
        <w:t>NEW ENGLAND</w:t>
      </w:r>
    </w:p>
    <w:p>
      <w:pPr>
        <w:spacing w:after="0"/>
      </w:pPr>
      <w:r>
        <w:rPr>
          <w:rFonts w:ascii="Verdana" w:hAnsi="Verdana"/>
          <w:b/>
          <w:color w:val="000000"/>
          <w:sz w:val="16"/>
        </w:rPr>
        <w:t>9-9 MON</w:t>
      </w:r>
    </w:p>
    <w:p>
      <w:pPr>
        <w:spacing w:before="0"/>
      </w:pPr>
      <w:r>
        <w:rPr>
          <w:rFonts w:ascii="Verdana" w:hAnsi="Verdana"/>
          <w:b/>
          <w:color w:val="172492"/>
          <w:sz w:val="20"/>
        </w:rPr>
        <w:t>HOUSTON</w:t>
        <w:br/>
        <w:t>NEW ORLEANS</w:t>
        <w:br/>
        <w:br/>
        <w:t>DENVER</w:t>
        <w:br/>
        <w:t>OAKLAND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